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🕵️ Solve the DBZ Mystery – SQL Mini Challenges</w:t>
      </w:r>
    </w:p>
    <w:p>
      <w:r>
        <w:br/>
        <w:t xml:space="preserve">The Dragon Balls have been tampered with at the Lookout! A mysterious energy signature was detected near the Launch Pad (Location 4) at 18:25. </w:t>
        <w:br/>
        <w:t>Your task is to investigate the logs and find out who might be responsible.</w:t>
        <w:br/>
        <w:br/>
        <w:t>Use the following tables:</w:t>
        <w:br/>
        <w:t>- DBZ_Observations</w:t>
        <w:br/>
        <w:t>- DBZ_Citizens</w:t>
        <w:br/>
        <w:t>- DBZ_Evidence</w:t>
        <w:br/>
        <w:t>- DBZ_Locations</w:t>
        <w:br/>
        <w:br/>
        <w:t>Each challenge builds your SQL skills step-by-step and brings you closer to solving the case!</w:t>
        <w:br/>
      </w:r>
    </w:p>
    <w:p>
      <w:pPr>
        <w:pStyle w:val="Heading2"/>
      </w:pPr>
      <w:r>
        <w:t>Step 1: Who was where?</w:t>
      </w:r>
    </w:p>
    <w:p>
      <w:r>
        <w:t>🎯 Goal: Get familiar with the observations table and citizen details.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o.ObservationID,</w:t>
        <w:br/>
        <w:t xml:space="preserve">    c.Name,</w:t>
        <w:br/>
        <w:t xml:space="preserve">    c.Role,</w:t>
        <w:br/>
        <w:t xml:space="preserve">    o.TimeOfDay,</w:t>
        <w:br/>
        <w:t xml:space="preserve">    o.Description</w:t>
        <w:br/>
        <w:t>FROM DBZ_Observations o</w:t>
        <w:br/>
        <w:t>JOIN DBZ_Citizens c ON o.CitizenID = c.CitizenID;</w:t>
        <w:br/>
      </w:r>
    </w:p>
    <w:p>
      <w:pPr>
        <w:pStyle w:val="Heading2"/>
      </w:pPr>
      <w:r>
        <w:t>Step 2: Who was near the Dragon Balls?</w:t>
      </w:r>
    </w:p>
    <w:p>
      <w:r>
        <w:t>🎯 Goal: Work with specific locations.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c.Name,</w:t>
        <w:br/>
        <w:t xml:space="preserve">    l.Name AS Location,</w:t>
        <w:br/>
        <w:t xml:space="preserve">    o.TimeOfDay,</w:t>
        <w:br/>
        <w:t xml:space="preserve">    o.Description</w:t>
        <w:br/>
        <w:t>FROM DBZ_Observations o</w:t>
        <w:br/>
        <w:t>JOIN DBZ_Citizens c ON o.CitizenID = c.CitizenID</w:t>
        <w:br/>
        <w:t>JOIN DBZ_Locations l ON o.LocationID = l.LocationID</w:t>
        <w:br/>
        <w:t>WHERE l.Name = 'Artifact Room';</w:t>
        <w:br/>
      </w:r>
    </w:p>
    <w:p>
      <w:pPr>
        <w:pStyle w:val="Heading2"/>
      </w:pPr>
      <w:r>
        <w:t>Step 3: When were the Dragon Balls last seen?</w:t>
      </w:r>
    </w:p>
    <w:p>
      <w:r>
        <w:t>🎯 Goal: Work with time filtering.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c.Name,</w:t>
        <w:br/>
        <w:t xml:space="preserve">    o.TimeOfDay,</w:t>
        <w:br/>
        <w:t xml:space="preserve">    o.Description</w:t>
        <w:br/>
        <w:t>FROM DBZ_Observations o</w:t>
        <w:br/>
        <w:t>JOIN DBZ_Citizens c ON o.CitizenID = c.CitizenID</w:t>
        <w:br/>
        <w:t>WHERE o.LocationID = 5</w:t>
        <w:br/>
        <w:t xml:space="preserve">  AND o.TimeOfDay &gt;= '18:15:00' AND o.TimeOfDay &lt;= '18:45:00';</w:t>
        <w:br/>
      </w:r>
    </w:p>
    <w:p>
      <w:pPr>
        <w:pStyle w:val="Heading2"/>
      </w:pPr>
      <w:r>
        <w:t>Step 4: Who was acting suspicious?</w:t>
      </w:r>
    </w:p>
    <w:p>
      <w:r>
        <w:t>🎯 Goal: Search for keywords in text.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c.Name,</w:t>
        <w:br/>
        <w:t xml:space="preserve">    l.Name AS Location,</w:t>
        <w:br/>
        <w:t xml:space="preserve">    o.TimeOfDay,</w:t>
        <w:br/>
        <w:t xml:space="preserve">    o.Description</w:t>
        <w:br/>
        <w:t>FROM DBZ_Observations o</w:t>
        <w:br/>
        <w:t>JOIN DBZ_Citizens c ON o.CitizenID = c.CitizenID</w:t>
        <w:br/>
        <w:t>JOIN DBZ_Locations l ON o.LocationID = l.LocationID</w:t>
        <w:br/>
        <w:t>WHERE o.Description LIKE '%suspicious%';</w:t>
        <w:br/>
      </w:r>
    </w:p>
    <w:p>
      <w:pPr>
        <w:pStyle w:val="Heading2"/>
      </w:pPr>
      <w:r>
        <w:t>Step 5: Cross-check with evidence</w:t>
      </w:r>
    </w:p>
    <w:p>
      <w:r>
        <w:t>🎯 Goal: Combine observation data with the evidence table.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e.Description AS Evidence,</w:t>
        <w:br/>
        <w:t xml:space="preserve">    c.Name AS Suspect,</w:t>
        <w:br/>
        <w:t xml:space="preserve">    l.Name AS Location</w:t>
        <w:br/>
        <w:t>FROM DBZ_Evidence e</w:t>
        <w:br/>
        <w:t>JOIN DBZ_Observations o ON e.LocationID = o.LocationID</w:t>
        <w:br/>
        <w:t>JOIN DBZ_Citizens c ON o.CitizenID = c.CitizenID</w:t>
        <w:br/>
        <w:t>JOIN DBZ_Locations l ON e.LocationID = l.LocationID;</w:t>
        <w:br/>
      </w:r>
    </w:p>
    <w:p>
      <w:pPr>
        <w:pStyle w:val="Heading2"/>
      </w:pPr>
      <w:r>
        <w:t>Step 6: Filter only real suspects</w:t>
      </w:r>
    </w:p>
    <w:p>
      <w:r>
        <w:t>🎯 Goal: Combine suspicious behavior + matching evidence.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c.Name,</w:t>
        <w:br/>
        <w:t xml:space="preserve">    c.PowerLevel,</w:t>
        <w:br/>
        <w:t xml:space="preserve">    l.Name AS Location,</w:t>
        <w:br/>
        <w:t xml:space="preserve">    o.TimeOfDay,</w:t>
        <w:br/>
        <w:t xml:space="preserve">    o.Description,</w:t>
        <w:br/>
        <w:t xml:space="preserve">    e.Description AS Evidence</w:t>
        <w:br/>
        <w:t>FROM DBZ_Observations o</w:t>
        <w:br/>
        <w:t>JOIN DBZ_Citizens c ON o.CitizenID = c.CitizenID</w:t>
        <w:br/>
        <w:t>JOIN DBZ_Locations l ON o.LocationID = l.LocationID</w:t>
        <w:br/>
        <w:t>JOIN DBZ_Evidence e ON e.LocationID = o.LocationID</w:t>
        <w:br/>
        <w:t>WHERE o.Description LIKE '%suspicious%'</w:t>
        <w:br/>
        <w:t xml:space="preserve">  AND e.Description LIKE '%Frieza%';</w:t>
        <w:br/>
      </w:r>
    </w:p>
    <w:p>
      <w:pPr>
        <w:pStyle w:val="Heading2"/>
      </w:pPr>
      <w:r>
        <w:t>Final Boss Challenge: Who stole the Dragon Balls?</w:t>
      </w:r>
    </w:p>
    <w:p>
      <w:r>
        <w:t>🎯 Goal: Use all tables to find the strongest suspicious person near the Dragon Balls.</w:t>
      </w:r>
    </w:p>
    <w:p>
      <w:pPr>
        <w:pStyle w:val="IntenseQuote"/>
      </w:pPr>
      <w:r>
        <w:t>🧠 SQL Query:</w:t>
      </w:r>
    </w:p>
    <w:p>
      <w:pPr>
        <w:pStyle w:val="IntenseQuote"/>
      </w:pPr>
      <w:r>
        <w:br/>
        <w:t xml:space="preserve">SELECT </w:t>
        <w:br/>
        <w:t xml:space="preserve">    c.Name,</w:t>
        <w:br/>
        <w:t xml:space="preserve">    c.Role,</w:t>
        <w:br/>
        <w:t xml:space="preserve">    c.PowerLevel,</w:t>
        <w:br/>
        <w:t xml:space="preserve">    l.Name AS Location,</w:t>
        <w:br/>
        <w:t xml:space="preserve">    FORMAT(o.TimeOfDay, 'HH:mm') AS TimeOfDay,</w:t>
        <w:br/>
        <w:t xml:space="preserve">    o.Description,</w:t>
        <w:br/>
        <w:t xml:space="preserve">    e.Description AS Evidence</w:t>
        <w:br/>
        <w:t>FROM DBZ_Observations o</w:t>
        <w:br/>
        <w:t>JOIN DBZ_Citizens c ON o.CitizenID = c.CitizenID</w:t>
        <w:br/>
        <w:t>JOIN DBZ_Locations l ON o.LocationID = l.LocationID</w:t>
        <w:br/>
        <w:t>JOIN DBZ_Evidence e ON e.LocationID = o.LocationID</w:t>
        <w:br/>
        <w:t>WHERE l.Name = 'Launch Pad'</w:t>
        <w:br/>
        <w:t xml:space="preserve">  AND o.TimeOfDay BETWEEN '18:20:00' AND '18:30:00'</w:t>
        <w:br/>
        <w:t xml:space="preserve">  AND o.Description LIKE '%suspicious%'</w:t>
        <w:br/>
        <w:t xml:space="preserve">  AND e.Description LIKE '%Frieza%';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